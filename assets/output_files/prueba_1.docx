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CONCEPTO DE TEXTO.</w:t>
        <w:br/>
        <w:t>(Tomato de npn ya com ay unr dasion! nsSade ida arhivew 00340 hl)</w:t>
        <w:br/>
        <w:br/>
        <w:t>Durante muchas oportunidades, a lo largo de las unidades anteriores, hemos</w:t>
        <w:br/>
        <w:t>uusado el término “texto”. Pero, suirge la pregunta: {Qué es un texto? En esta</w:t>
        <w:br/>
        <w:t>uunidad del programa vamos a reflexionar sobre esta pregunta.</w:t>
        <w:br/>
        <w:br/>
        <w:t>Preguntar y preguntarse qué es un texto parece, en primera instancia, una</w:t>
        <w:br/>
        <w:t>tonteria. Desde que adquirimos la lengua materna, desde el principio de la</w:t>
        <w:br/>
        <w:t>escolaridad y desde siempre estamos en contacto con textos. Textos orales y</w:t>
        <w:br/>
        <w:t>escritos,literarios y publicitarios, textos que estin hechos de imigenes, textos</w:t>
        <w:br/>
        <w:t>musicales y de gestos corporales, textos dichos con colores, textos</w:t>
        <w:br/>
        <w:t>cinematogrificos, televisivos y radiofénicos, incluso, textos textuales. Los</w:t>
        <w:br/>
        <w:t>podemos reconocer simplemente porque somos ustiarios de miiltiples</w:t>
        <w:br/>
        <w:t>Ienguajes y porque la comunicacién se piensa en textos. Ahora bien. Como</w:t>
        <w:br/>
        <w:t>definirlo?</w:t>
        <w:br/>
        <w:br/>
        <w:t>‘Seguro que podemos formalizar una definicién a partir de nuestra experiencia,</w:t>
        <w:br/>
        <w:t>Asi podriamos decir, por ejemplo, que un texto escrito desarrolla un tema, que</w:t>
        <w:br/>
        <w:t>5 algo mas que una oracién, que es un conjunto de oraciones relacionadas, a</w:t>
        <w:br/>
        <w:t>su vez organizadas en pérrafos. Lo cual no estaria nada mal por cuanto, en</w:t>
        <w:br/>
        <w:t>parte, efectivamente eso es un texto. Sélo que aqui nos proponemos ir mis</w:t>
        <w:br/>
        <w:t>alla de nuestra rica experiencia como usuarios y aprovechar los aportes de</w:t>
        <w:br/>
        <w:t>lingtistas y semidlogos que han indagado en esta definicién.</w:t>
        <w:br/>
        <w:br/>
        <w:t>Lozano sefsls: “Una primera aproximacién al concepto de texto nos es</w:t>
        <w:br/>
        <w:t>proporcionada</w:t>
        <w:br/>
        <w:br/>
        <w:t>Torti (y la semi</w:t>
        <w:br/>
        <w:br/>
        <w:t>como</w:t>
        <w:br/>
        <w:br/>
        <w:t>Desde ese laxo punto de vista hablan de un</w:t>
        <w:br/>
        <w:t>ballet, de un especticulo teatral, de un desfile militar y de todos los dems</w:t>
        <w:br/>
        <w:t>sistemas signicos de comportamiento como de textos, en la misma medida,</w:t>
        <w:br/>
        <w:t>afirman, en que se aplica dicho témino a un texto escrito en una lengua</w:t>
        <w:br/>
        <w:t>natural, a un poema oa un cuadro”.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